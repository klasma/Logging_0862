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30597-2022 i Emmaboda kommun</w:t>
      </w:r>
    </w:p>
    <w:p>
      <w:r>
        <w:t>Detta dokument behandlar höga naturvärden i avverkningsanmälan A 30597-2022 i Emmaboda kommun. Denna avverkningsanmälan inkom 2022-07-20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30597-2022 karta.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6260954, E 541082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