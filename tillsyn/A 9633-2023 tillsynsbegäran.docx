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9633-2023 i Emmaboda kommun</w:t>
      </w:r>
    </w:p>
    <w:p>
      <w:r>
        <w:t>Detta dokument behandlar höga naturvärden i avverkningsanmälan A 9633-2023 i Emmaboda kommun. Denna avverkningsanmälan inkom 2023-02-27 08:40:25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9633-2023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6269080, E 524113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