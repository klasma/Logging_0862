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avverkningsanmälan A 52954-2020 i Emmaboda kommun. Denna avverkningsanmälan inkom 2020-10-16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52954-2020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 karta knärot.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6291805, E 529273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