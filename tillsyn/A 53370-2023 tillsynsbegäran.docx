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53370-2023 i Emmaboda kommun</w:t>
      </w:r>
    </w:p>
    <w:p>
      <w:r>
        <w:t>Detta dokument behandlar höga naturvärden i avverkningsanmälan A 53370-2023 i Emmaboda kommun. Denna avverkningsanmälan inkom 2023-10-30 16:07:17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3370-2023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6287519, E 525136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53370-2023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6287519, E 525136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