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36252-2025 i Emmaboda kommun</w:t>
      </w:r>
    </w:p>
    <w:p>
      <w:r>
        <w:t>Detta dokument behandlar höga naturvärden i avverkningsanmälan A 36252-2025 i Emmaboda kommun. Denna avverkningsanmälan inkom 2025-07-29 13:51:49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3625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6267113, E 535850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