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770-2022 i Emmaboda kommun</w:t>
      </w:r>
    </w:p>
    <w:p>
      <w:r>
        <w:t>Detta dokument behandlar höga naturvärden i avverkningsanmälan A 770-2022 i Emmaboda kommun. Denna avverkningsanmälan inkom 2022-01-09 17:18:13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77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6276342, E 526191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